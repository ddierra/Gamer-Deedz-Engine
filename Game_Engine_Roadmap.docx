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24023" w14:textId="77777777" w:rsidR="001D19EF" w:rsidRPr="00C26513" w:rsidRDefault="00000000">
      <w:pPr>
        <w:pStyle w:val="Heading1"/>
        <w:rPr>
          <w:rFonts w:cstheme="majorHAnsi"/>
        </w:rPr>
      </w:pPr>
      <w:r w:rsidRPr="00C26513">
        <w:rPr>
          <w:rFonts w:cstheme="majorHAnsi"/>
        </w:rPr>
        <w:t>Game Engine Roadmap (Aug 2025 – Aug 2026)</w:t>
      </w:r>
    </w:p>
    <w:p w14:paraId="3793497E" w14:textId="77777777" w:rsidR="001D19EF" w:rsidRPr="00C26513" w:rsidRDefault="00000000">
      <w:p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This roadmap provides a week-by-week breakdown for developing a modular game engine project. It is structured to span approximately 50 weeks, ending in August 2026. The project emphasizes multi-language flexibility, interdisciplinary learning, and portfolio-ready artifacts at each stage.</w:t>
      </w:r>
    </w:p>
    <w:p w14:paraId="28774B41" w14:textId="77777777" w:rsidR="001D19EF" w:rsidRPr="00C26513" w:rsidRDefault="00000000" w:rsidP="00C26513">
      <w:pPr>
        <w:pStyle w:val="Heading2"/>
      </w:pPr>
      <w:r w:rsidRPr="00C26513">
        <w:t>Phase 1 (Weeks 1–8): Core Engine Foundation</w:t>
      </w:r>
    </w:p>
    <w:p w14:paraId="7F536F14" w14:textId="599BE4A3" w:rsidR="00C26513" w:rsidRPr="00C26513" w:rsidRDefault="00C26513" w:rsidP="00C26513">
      <w:pPr>
        <w:pStyle w:val="Heading3"/>
      </w:pPr>
      <w:r w:rsidRPr="00C26513">
        <w:t>Stage 1 (Toy System</w:t>
      </w:r>
      <w:r>
        <w:t>) Weeks 1-5</w:t>
      </w:r>
    </w:p>
    <w:p w14:paraId="038EC659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1: Set up project repo + dev environment (C++/Rust + build system). Pick graphics library (SFML/SDL/OpenGL wrapper).</w:t>
      </w:r>
    </w:p>
    <w:p w14:paraId="175BED9F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2: Render a window with a solid color background. Handle window close events.</w:t>
      </w:r>
    </w:p>
    <w:p w14:paraId="3CB7A376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3: Add input system (keyboard + mouse events). Log input for debugging.</w:t>
      </w:r>
    </w:p>
    <w:p w14:paraId="6C06B045" w14:textId="77777777" w:rsidR="001D19EF" w:rsidRPr="00C26513" w:rsidRDefault="00000000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4: Draw basic shapes (rectangles, circles) on screen. Move a shape with keyboard input.</w:t>
      </w:r>
    </w:p>
    <w:p w14:paraId="0E84D3A5" w14:textId="64D0CBBD" w:rsidR="00C26513" w:rsidRPr="00C26513" w:rsidRDefault="00000000" w:rsidP="00C26513">
      <w:pPr>
        <w:pStyle w:val="ListBullet"/>
        <w:rPr>
          <w:rFonts w:asciiTheme="majorHAnsi" w:hAnsiTheme="majorHAnsi" w:cstheme="majorHAnsi"/>
          <w:strike/>
        </w:rPr>
      </w:pPr>
      <w:r w:rsidRPr="00C26513">
        <w:rPr>
          <w:rFonts w:asciiTheme="majorHAnsi" w:hAnsiTheme="majorHAnsi" w:cstheme="majorHAnsi"/>
          <w:strike/>
        </w:rPr>
        <w:t>Week 5: Implement Entity-Component-System (ECS) skeleton. Define entities, components, and systems.</w:t>
      </w:r>
    </w:p>
    <w:p w14:paraId="24F16D31" w14:textId="13A22D95" w:rsidR="00C26513" w:rsidRPr="00C26513" w:rsidRDefault="00C26513" w:rsidP="00C26513">
      <w:pPr>
        <w:pStyle w:val="Heading3"/>
      </w:pPr>
      <w:r w:rsidRPr="00C26513">
        <w:t>Stage 2: Core Systems</w:t>
      </w:r>
      <w:r>
        <w:t xml:space="preserve"> (Week 6)</w:t>
      </w:r>
    </w:p>
    <w:p w14:paraId="5DF7E6AF" w14:textId="77777777" w:rsid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6: Create a 'render system' in ECS to draw entities. Create a 'movement system' to update positions.</w:t>
      </w:r>
    </w:p>
    <w:p w14:paraId="6F3E685F" w14:textId="1D90FAF2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Create a </w:t>
      </w:r>
      <w:r w:rsidRPr="00C26513">
        <w:rPr>
          <w:rFonts w:asciiTheme="majorHAnsi" w:hAnsiTheme="majorHAnsi" w:cstheme="majorHAnsi"/>
          <w:b/>
          <w:bCs/>
        </w:rPr>
        <w:t>System base</w:t>
      </w:r>
      <w:r w:rsidRPr="00C26513">
        <w:rPr>
          <w:rFonts w:asciiTheme="majorHAnsi" w:hAnsiTheme="majorHAnsi" w:cstheme="majorHAnsi"/>
        </w:rPr>
        <w:t xml:space="preserve"> class or concept.</w:t>
      </w:r>
    </w:p>
    <w:p w14:paraId="48370517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MovementSystem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01CB118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Loops through all entities with Position + Velocity.</w:t>
      </w:r>
    </w:p>
    <w:p w14:paraId="666B6D0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Updates positions based on velocity.</w:t>
      </w:r>
    </w:p>
    <w:p w14:paraId="4241DC3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Implement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>:</w:t>
      </w:r>
    </w:p>
    <w:p w14:paraId="73A914F2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Loops through all entities with Position + a visual component (like </w:t>
      </w:r>
      <w:proofErr w:type="spellStart"/>
      <w:r w:rsidRPr="00C26513">
        <w:rPr>
          <w:rFonts w:asciiTheme="majorHAnsi" w:hAnsiTheme="majorHAnsi" w:cstheme="majorHAnsi"/>
        </w:rPr>
        <w:t>RectangleShapeComponent</w:t>
      </w:r>
      <w:proofErr w:type="spellEnd"/>
      <w:r w:rsidRPr="00C26513">
        <w:rPr>
          <w:rFonts w:asciiTheme="majorHAnsi" w:hAnsiTheme="majorHAnsi" w:cstheme="majorHAnsi"/>
        </w:rPr>
        <w:t>).</w:t>
      </w:r>
    </w:p>
    <w:p w14:paraId="38957D4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proofErr w:type="gramStart"/>
      <w:r w:rsidRPr="00C26513">
        <w:rPr>
          <w:rFonts w:asciiTheme="majorHAnsi" w:hAnsiTheme="majorHAnsi" w:cstheme="majorHAnsi"/>
        </w:rPr>
        <w:t>Draws</w:t>
      </w:r>
      <w:proofErr w:type="gramEnd"/>
      <w:r w:rsidRPr="00C26513">
        <w:rPr>
          <w:rFonts w:asciiTheme="majorHAnsi" w:hAnsiTheme="majorHAnsi" w:cstheme="majorHAnsi"/>
        </w:rPr>
        <w:t xml:space="preserve"> them to the window.</w:t>
      </w:r>
    </w:p>
    <w:p w14:paraId="57405806" w14:textId="00E91E7F" w:rsid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Entities can now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move and be drawn</w:t>
      </w:r>
      <w:r w:rsidRPr="00C26513">
        <w:rPr>
          <w:rFonts w:asciiTheme="majorHAnsi" w:hAnsiTheme="majorHAnsi" w:cstheme="majorHAnsi"/>
          <w:color w:val="1F497D" w:themeColor="text2"/>
        </w:rPr>
        <w:t xml:space="preserve"> through the ECS, instead of manually in </w:t>
      </w:r>
      <w:proofErr w:type="gramStart"/>
      <w:r w:rsidRPr="00C26513">
        <w:rPr>
          <w:rFonts w:asciiTheme="majorHAnsi" w:hAnsiTheme="majorHAnsi" w:cstheme="majorHAnsi"/>
          <w:color w:val="1F497D" w:themeColor="text2"/>
        </w:rPr>
        <w:t>main(</w:t>
      </w:r>
      <w:proofErr w:type="gramEnd"/>
      <w:r w:rsidRPr="00C26513">
        <w:rPr>
          <w:rFonts w:asciiTheme="majorHAnsi" w:hAnsiTheme="majorHAnsi" w:cstheme="majorHAnsi"/>
          <w:color w:val="1F497D" w:themeColor="text2"/>
        </w:rPr>
        <w:t>).</w:t>
      </w:r>
    </w:p>
    <w:p w14:paraId="17669978" w14:textId="18D69F95" w:rsidR="00733FD4" w:rsidRPr="00733FD4" w:rsidRDefault="00733FD4" w:rsidP="00733FD4">
      <w:pPr>
        <w:pStyle w:val="ListBullet"/>
        <w:numPr>
          <w:ilvl w:val="0"/>
          <w:numId w:val="12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Detail roadmap</w:t>
      </w:r>
    </w:p>
    <w:p w14:paraId="4376BACC" w14:textId="24F7A826" w:rsidR="00733FD4" w:rsidRPr="00B76AC2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strike/>
          <w:color w:val="8064A2" w:themeColor="accent4"/>
        </w:rPr>
      </w:pPr>
      <w:r w:rsidRPr="00B76AC2">
        <w:rPr>
          <w:rFonts w:asciiTheme="majorHAnsi" w:hAnsiTheme="majorHAnsi" w:cstheme="majorHAnsi"/>
          <w:strike/>
          <w:color w:val="8064A2" w:themeColor="accent4"/>
        </w:rPr>
        <w:t>Define components</w:t>
      </w:r>
    </w:p>
    <w:p w14:paraId="66AB965D" w14:textId="22CC7D24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Create system base class</w:t>
      </w:r>
    </w:p>
    <w:p w14:paraId="3166305E" w14:textId="2222CADC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proofErr w:type="gramStart"/>
      <w:r w:rsidRPr="00733FD4">
        <w:rPr>
          <w:rFonts w:asciiTheme="majorHAnsi" w:hAnsiTheme="majorHAnsi" w:cstheme="majorHAnsi"/>
          <w:color w:val="8064A2" w:themeColor="accent4"/>
        </w:rPr>
        <w:t>Implement</w:t>
      </w:r>
      <w:proofErr w:type="gramEnd"/>
      <w:r w:rsidRPr="00733FD4">
        <w:rPr>
          <w:rFonts w:asciiTheme="majorHAnsi" w:hAnsiTheme="majorHAnsi" w:cstheme="majorHAnsi"/>
          <w:color w:val="8064A2" w:themeColor="accent4"/>
        </w:rPr>
        <w:t xml:space="preserve"> movement system</w:t>
      </w:r>
    </w:p>
    <w:p w14:paraId="79B22F3D" w14:textId="04134C29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Implement render system</w:t>
      </w:r>
    </w:p>
    <w:p w14:paraId="64B621A1" w14:textId="7EF1E572" w:rsidR="00733FD4" w:rsidRPr="00733FD4" w:rsidRDefault="00733FD4" w:rsidP="00733FD4">
      <w:pPr>
        <w:pStyle w:val="ListBullet"/>
        <w:numPr>
          <w:ilvl w:val="1"/>
          <w:numId w:val="13"/>
        </w:numPr>
        <w:rPr>
          <w:rFonts w:asciiTheme="majorHAnsi" w:hAnsiTheme="majorHAnsi" w:cstheme="majorHAnsi"/>
          <w:color w:val="8064A2" w:themeColor="accent4"/>
        </w:rPr>
      </w:pPr>
      <w:r w:rsidRPr="00733FD4">
        <w:rPr>
          <w:rFonts w:asciiTheme="majorHAnsi" w:hAnsiTheme="majorHAnsi" w:cstheme="majorHAnsi"/>
          <w:color w:val="8064A2" w:themeColor="accent4"/>
        </w:rPr>
        <w:t>Hook into main</w:t>
      </w:r>
    </w:p>
    <w:p w14:paraId="5A7DBA91" w14:textId="77777777" w:rsidR="00C26513" w:rsidRPr="00C26513" w:rsidRDefault="00C26513" w:rsidP="00C26513">
      <w:pPr>
        <w:pStyle w:val="Heading3"/>
      </w:pPr>
      <w:r w:rsidRPr="00C26513">
        <w:t>Stage 3: Sprites &amp; Assets (Week 7)</w:t>
      </w:r>
    </w:p>
    <w:p w14:paraId="06738AC5" w14:textId="77777777" w:rsidR="00C26513" w:rsidRPr="00C26513" w:rsidRDefault="00C26513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Week 7: Add simple sprite rendering (load and draw PNG). Organize project folders (core, graphics, input, ECS).</w:t>
      </w:r>
    </w:p>
    <w:p w14:paraId="246B251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Add </w:t>
      </w:r>
      <w:proofErr w:type="spellStart"/>
      <w:r w:rsidRPr="00C26513">
        <w:rPr>
          <w:rFonts w:asciiTheme="majorHAnsi" w:hAnsiTheme="majorHAnsi" w:cstheme="majorHAnsi"/>
          <w:b/>
          <w:bCs/>
        </w:rPr>
        <w:t>SpriteComponent</w:t>
      </w:r>
      <w:proofErr w:type="spellEnd"/>
      <w:r w:rsidRPr="00C26513">
        <w:rPr>
          <w:rFonts w:asciiTheme="majorHAnsi" w:hAnsiTheme="majorHAnsi" w:cstheme="majorHAnsi"/>
        </w:rPr>
        <w:t xml:space="preserve"> (stores </w:t>
      </w:r>
      <w:proofErr w:type="gramStart"/>
      <w:r w:rsidRPr="00C26513">
        <w:rPr>
          <w:rFonts w:asciiTheme="majorHAnsi" w:hAnsiTheme="majorHAnsi" w:cstheme="majorHAnsi"/>
        </w:rPr>
        <w:t>sf::</w:t>
      </w:r>
      <w:proofErr w:type="gramEnd"/>
      <w:r w:rsidRPr="00C26513">
        <w:rPr>
          <w:rFonts w:asciiTheme="majorHAnsi" w:hAnsiTheme="majorHAnsi" w:cstheme="majorHAnsi"/>
        </w:rPr>
        <w:t>Sprite or texture info).</w:t>
      </w:r>
    </w:p>
    <w:p w14:paraId="3D7ACA15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Load PNG textures from files.</w:t>
      </w:r>
    </w:p>
    <w:p w14:paraId="2AA76298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Update </w:t>
      </w:r>
      <w:proofErr w:type="spellStart"/>
      <w:r w:rsidRPr="00C26513">
        <w:rPr>
          <w:rFonts w:asciiTheme="majorHAnsi" w:hAnsiTheme="majorHAnsi" w:cstheme="majorHAnsi"/>
          <w:b/>
          <w:bCs/>
        </w:rPr>
        <w:t>RenderSystem</w:t>
      </w:r>
      <w:proofErr w:type="spellEnd"/>
      <w:r w:rsidRPr="00C26513">
        <w:rPr>
          <w:rFonts w:asciiTheme="majorHAnsi" w:hAnsiTheme="majorHAnsi" w:cstheme="majorHAnsi"/>
        </w:rPr>
        <w:t xml:space="preserve"> to draw sprites instead of basic shapes.</w:t>
      </w:r>
    </w:p>
    <w:p w14:paraId="727E285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Organize project structure:</w:t>
      </w:r>
    </w:p>
    <w:p w14:paraId="6CDDE073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core/ → ECS + engine core</w:t>
      </w:r>
    </w:p>
    <w:p w14:paraId="16F895FD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graphics/ → sprites, shapes, rendering helpers</w:t>
      </w:r>
    </w:p>
    <w:p w14:paraId="599EC846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 xml:space="preserve">input/ → </w:t>
      </w:r>
      <w:proofErr w:type="spellStart"/>
      <w:r w:rsidRPr="00C26513">
        <w:rPr>
          <w:rFonts w:asciiTheme="majorHAnsi" w:hAnsiTheme="majorHAnsi" w:cstheme="majorHAnsi"/>
        </w:rPr>
        <w:t>InputManager</w:t>
      </w:r>
      <w:proofErr w:type="spellEnd"/>
    </w:p>
    <w:p w14:paraId="3B761C91" w14:textId="77777777" w:rsidR="00C26513" w:rsidRPr="00C26513" w:rsidRDefault="00C26513" w:rsidP="00C26513">
      <w:pPr>
        <w:pStyle w:val="ListBullet"/>
        <w:numPr>
          <w:ilvl w:val="1"/>
          <w:numId w:val="12"/>
        </w:numPr>
        <w:rPr>
          <w:rFonts w:asciiTheme="majorHAnsi" w:hAnsiTheme="majorHAnsi" w:cstheme="majorHAnsi"/>
          <w:color w:val="1F497D" w:themeColor="text2"/>
        </w:rPr>
      </w:pPr>
      <w:r w:rsidRPr="00C26513">
        <w:rPr>
          <w:rFonts w:asciiTheme="majorHAnsi" w:hAnsiTheme="majorHAnsi" w:cstheme="majorHAnsi"/>
          <w:color w:val="1F497D" w:themeColor="text2"/>
        </w:rPr>
        <w:t xml:space="preserve">Goal: ECS handles </w:t>
      </w:r>
      <w:r w:rsidRPr="00C26513">
        <w:rPr>
          <w:rFonts w:asciiTheme="majorHAnsi" w:hAnsiTheme="majorHAnsi" w:cstheme="majorHAnsi"/>
          <w:b/>
          <w:bCs/>
          <w:color w:val="1F497D" w:themeColor="text2"/>
        </w:rPr>
        <w:t>visual entities</w:t>
      </w:r>
      <w:r w:rsidRPr="00C26513">
        <w:rPr>
          <w:rFonts w:asciiTheme="majorHAnsi" w:hAnsiTheme="majorHAnsi" w:cstheme="majorHAnsi"/>
          <w:color w:val="1F497D" w:themeColor="text2"/>
        </w:rPr>
        <w:t xml:space="preserve"> with sprites, ready for more game logic.</w:t>
      </w:r>
    </w:p>
    <w:p w14:paraId="7CAB569A" w14:textId="77777777" w:rsidR="001D19EF" w:rsidRPr="00C26513" w:rsidRDefault="00000000" w:rsidP="00C26513">
      <w:pPr>
        <w:pStyle w:val="ListBullet"/>
        <w:numPr>
          <w:ilvl w:val="0"/>
          <w:numId w:val="12"/>
        </w:numPr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8: Create a 'scene manager' (switch between different screens). Demo: basic 'menu screen' and 'game screen.'</w:t>
      </w:r>
    </w:p>
    <w:p w14:paraId="54264496" w14:textId="77777777" w:rsidR="001D19EF" w:rsidRPr="00C26513" w:rsidRDefault="00000000" w:rsidP="00C26513">
      <w:pPr>
        <w:pStyle w:val="Heading2"/>
      </w:pPr>
      <w:r w:rsidRPr="00C26513">
        <w:t>Phase 2 (Weeks 9–16): Math &amp; Physics</w:t>
      </w:r>
    </w:p>
    <w:p w14:paraId="5B22050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9: Build vector and matrix math utilities.</w:t>
      </w:r>
    </w:p>
    <w:p w14:paraId="4327FC3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10: Implement transformations (translate, rotate, scale).</w:t>
      </w:r>
    </w:p>
    <w:p w14:paraId="7004A56C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11: Add basic collision detection (AABB).</w:t>
      </w:r>
    </w:p>
    <w:p w14:paraId="7D4B045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12: Extend collisions to circles and polygons.</w:t>
      </w:r>
    </w:p>
    <w:p w14:paraId="41F24AD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13: Implement simple physics (gravity + velocity).</w:t>
      </w:r>
    </w:p>
    <w:p w14:paraId="072E97E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14: Add collision response (bouncing, stopping).</w:t>
      </w:r>
    </w:p>
    <w:p w14:paraId="2185C1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15: Implement a physics system in ECS.</w:t>
      </w:r>
    </w:p>
    <w:p w14:paraId="2361C8A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16: Demo: objects fall, collide, and bounce within a scene.</w:t>
      </w:r>
    </w:p>
    <w:p w14:paraId="795B8AFA" w14:textId="77777777" w:rsidR="001D19EF" w:rsidRPr="00C26513" w:rsidRDefault="00000000" w:rsidP="00C26513">
      <w:pPr>
        <w:pStyle w:val="Heading2"/>
      </w:pPr>
      <w:r w:rsidRPr="00C26513">
        <w:t>Phase 3 (Weeks 17–24): AI &amp; Algorithms</w:t>
      </w:r>
    </w:p>
    <w:p w14:paraId="47EF90A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17: Implement graph data structure for navigation.</w:t>
      </w:r>
    </w:p>
    <w:p w14:paraId="4C8C5B6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18: Implement pathfinding (BFS, DFS).</w:t>
      </w:r>
    </w:p>
    <w:p w14:paraId="3F9BACB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19: Add A* pathfinding.</w:t>
      </w:r>
    </w:p>
    <w:p w14:paraId="523D3BE6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20: Integrate NPC movement along paths.</w:t>
      </w:r>
    </w:p>
    <w:p w14:paraId="122FBD7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21: Implement behavior trees for decision making.</w:t>
      </w:r>
    </w:p>
    <w:p w14:paraId="4C84996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22: Add state machines for NPC actions.</w:t>
      </w:r>
    </w:p>
    <w:p w14:paraId="15FE0B71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23: Build a simple dialogue system (rule-based).</w:t>
      </w:r>
    </w:p>
    <w:p w14:paraId="4E09ADA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24: Demo: NPC that moves and reacts to player input.</w:t>
      </w:r>
    </w:p>
    <w:p w14:paraId="645834C3" w14:textId="77777777" w:rsidR="001D19EF" w:rsidRPr="00C26513" w:rsidRDefault="00000000" w:rsidP="00C26513">
      <w:pPr>
        <w:pStyle w:val="Heading2"/>
      </w:pPr>
      <w:r w:rsidRPr="00C26513">
        <w:t>Phase 4 (Weeks 25–32): Database &amp; Persistence</w:t>
      </w:r>
    </w:p>
    <w:p w14:paraId="26ED0D29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25: Research database integration (SQLite or JSON).</w:t>
      </w:r>
    </w:p>
    <w:p w14:paraId="6F1E9C15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26: Build asset manager for textures/sounds.</w:t>
      </w:r>
    </w:p>
    <w:p w14:paraId="0456C8B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27: Add save/load functionality (JSON serialization).</w:t>
      </w:r>
    </w:p>
    <w:p w14:paraId="105DF9E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28: Extend save/load to game states.</w:t>
      </w:r>
    </w:p>
    <w:p w14:paraId="0048F753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29: Store player stats and progress.</w:t>
      </w:r>
    </w:p>
    <w:p w14:paraId="0A44EDE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30: Add a logging system (performance + debugging).</w:t>
      </w:r>
    </w:p>
    <w:p w14:paraId="1167FDC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31: Optimize data access with indexing/caching.</w:t>
      </w:r>
    </w:p>
    <w:p w14:paraId="5D7FA65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lastRenderedPageBreak/>
        <w:t>Week 32: Demo: Game with save/load and asset management.</w:t>
      </w:r>
    </w:p>
    <w:p w14:paraId="051DD14F" w14:textId="77777777" w:rsidR="001D19EF" w:rsidRPr="00C26513" w:rsidRDefault="00000000" w:rsidP="00C26513">
      <w:pPr>
        <w:pStyle w:val="Heading2"/>
      </w:pPr>
      <w:r w:rsidRPr="00C26513">
        <w:t>Phase 5 (Weeks 33–40): Networking &amp; Systems</w:t>
      </w:r>
    </w:p>
    <w:p w14:paraId="63F3703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33: Learn sockets and client/server basics.</w:t>
      </w:r>
    </w:p>
    <w:p w14:paraId="0D24770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34: Implement a local multiplayer setup.</w:t>
      </w:r>
    </w:p>
    <w:p w14:paraId="4AF7E06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35: Add basic chat system between clients.</w:t>
      </w:r>
    </w:p>
    <w:p w14:paraId="226794A0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36: Sync player positions across network.</w:t>
      </w:r>
    </w:p>
    <w:p w14:paraId="7ABD781E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37: Handle lag with interpolation.</w:t>
      </w:r>
    </w:p>
    <w:p w14:paraId="51B6075D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38: Add simple server authoritative model.</w:t>
      </w:r>
    </w:p>
    <w:p w14:paraId="4F456D5A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39: Store/retrieve multiplayer stats in database.</w:t>
      </w:r>
    </w:p>
    <w:p w14:paraId="3580E51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40: Demo: simple online multiplayer prototype.</w:t>
      </w:r>
    </w:p>
    <w:p w14:paraId="2CE29E6B" w14:textId="77777777" w:rsidR="001D19EF" w:rsidRPr="00C26513" w:rsidRDefault="00000000" w:rsidP="00C26513">
      <w:pPr>
        <w:pStyle w:val="Heading2"/>
      </w:pPr>
      <w:r w:rsidRPr="00C26513">
        <w:t>Phase 6 (Weeks 41–50): Tools &amp; Scripting</w:t>
      </w:r>
    </w:p>
    <w:p w14:paraId="0CE445A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41: Research embedding Lua/Python scripting.</w:t>
      </w:r>
    </w:p>
    <w:p w14:paraId="2C506518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42: Implement scripting interface for entities.</w:t>
      </w:r>
    </w:p>
    <w:p w14:paraId="23430C42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43: Allow level logic in scripts.</w:t>
      </w:r>
    </w:p>
    <w:p w14:paraId="5E39FED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44: Design basic editor UI (Java/C#).</w:t>
      </w:r>
    </w:p>
    <w:p w14:paraId="71F26727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45: Add entity placement in editor.</w:t>
      </w:r>
    </w:p>
    <w:p w14:paraId="7B6C365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46: Link editor with engine runtime.</w:t>
      </w:r>
    </w:p>
    <w:p w14:paraId="016D3BC4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47: Add visual scripting prototype.</w:t>
      </w:r>
    </w:p>
    <w:p w14:paraId="569A7C6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48: Polish editor features (save/load levels).</w:t>
      </w:r>
    </w:p>
    <w:p w14:paraId="7FA48AEF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49: Integrate all modules (physics, AI, DB, networking).</w:t>
      </w:r>
    </w:p>
    <w:p w14:paraId="6672EB9B" w14:textId="77777777" w:rsidR="001D19EF" w:rsidRPr="00C26513" w:rsidRDefault="00000000">
      <w:pPr>
        <w:pStyle w:val="ListBullet"/>
        <w:rPr>
          <w:rFonts w:asciiTheme="majorHAnsi" w:hAnsiTheme="majorHAnsi" w:cstheme="majorHAnsi"/>
        </w:rPr>
      </w:pPr>
      <w:r w:rsidRPr="00C26513">
        <w:rPr>
          <w:rFonts w:asciiTheme="majorHAnsi" w:hAnsiTheme="majorHAnsi" w:cstheme="majorHAnsi"/>
        </w:rPr>
        <w:t>Week 50: Final demo + documentation + portfolio showcase.</w:t>
      </w:r>
    </w:p>
    <w:sectPr w:rsidR="001D19EF" w:rsidRPr="00C2651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B2E075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34500DA"/>
    <w:multiLevelType w:val="multilevel"/>
    <w:tmpl w:val="B0D6B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FC20D6"/>
    <w:multiLevelType w:val="hybridMultilevel"/>
    <w:tmpl w:val="56846FD4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4A45468"/>
    <w:multiLevelType w:val="multilevel"/>
    <w:tmpl w:val="B74C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5E611D"/>
    <w:multiLevelType w:val="hybridMultilevel"/>
    <w:tmpl w:val="A49EF3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354468">
    <w:abstractNumId w:val="8"/>
  </w:num>
  <w:num w:numId="2" w16cid:durableId="183371582">
    <w:abstractNumId w:val="6"/>
  </w:num>
  <w:num w:numId="3" w16cid:durableId="845637469">
    <w:abstractNumId w:val="5"/>
  </w:num>
  <w:num w:numId="4" w16cid:durableId="805510366">
    <w:abstractNumId w:val="4"/>
  </w:num>
  <w:num w:numId="5" w16cid:durableId="1731422909">
    <w:abstractNumId w:val="7"/>
  </w:num>
  <w:num w:numId="6" w16cid:durableId="1667056101">
    <w:abstractNumId w:val="3"/>
  </w:num>
  <w:num w:numId="7" w16cid:durableId="221520775">
    <w:abstractNumId w:val="2"/>
  </w:num>
  <w:num w:numId="8" w16cid:durableId="1311596233">
    <w:abstractNumId w:val="1"/>
  </w:num>
  <w:num w:numId="9" w16cid:durableId="730270083">
    <w:abstractNumId w:val="0"/>
  </w:num>
  <w:num w:numId="10" w16cid:durableId="963845687">
    <w:abstractNumId w:val="9"/>
  </w:num>
  <w:num w:numId="11" w16cid:durableId="2034718939">
    <w:abstractNumId w:val="11"/>
  </w:num>
  <w:num w:numId="12" w16cid:durableId="1190413659">
    <w:abstractNumId w:val="12"/>
  </w:num>
  <w:num w:numId="13" w16cid:durableId="20008149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A14"/>
    <w:rsid w:val="00034616"/>
    <w:rsid w:val="00042B6E"/>
    <w:rsid w:val="0006063C"/>
    <w:rsid w:val="0015074B"/>
    <w:rsid w:val="001D19EF"/>
    <w:rsid w:val="00286D98"/>
    <w:rsid w:val="0029639D"/>
    <w:rsid w:val="00326F90"/>
    <w:rsid w:val="003A1532"/>
    <w:rsid w:val="00483911"/>
    <w:rsid w:val="00550EE2"/>
    <w:rsid w:val="005D111B"/>
    <w:rsid w:val="00733FD4"/>
    <w:rsid w:val="0083490C"/>
    <w:rsid w:val="009508B8"/>
    <w:rsid w:val="0095568B"/>
    <w:rsid w:val="009615B4"/>
    <w:rsid w:val="00987FC1"/>
    <w:rsid w:val="009D5992"/>
    <w:rsid w:val="00AA1D8D"/>
    <w:rsid w:val="00B47730"/>
    <w:rsid w:val="00B76AC2"/>
    <w:rsid w:val="00C2651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213EF6"/>
  <w14:defaultImageDpi w14:val="300"/>
  <w15:docId w15:val="{B05E0650-DB7A-48CA-A7E9-85D98CEE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6513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513"/>
    <w:pPr>
      <w:outlineLvl w:val="2"/>
    </w:pPr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6513"/>
    <w:rPr>
      <w:rFonts w:asciiTheme="majorHAnsi" w:eastAsiaTheme="majorEastAsia" w:hAnsiTheme="majorHAnsi" w:cs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513"/>
    <w:rPr>
      <w:rFonts w:asciiTheme="majorHAnsi" w:hAnsiTheme="majorHAnsi" w:cstheme="majorHAnsi"/>
      <w:b/>
      <w:bCs/>
      <w:sz w:val="24"/>
      <w:szCs w:val="24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3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Dierra Delaney</cp:lastModifiedBy>
  <cp:revision>9</cp:revision>
  <dcterms:created xsi:type="dcterms:W3CDTF">2013-12-23T23:15:00Z</dcterms:created>
  <dcterms:modified xsi:type="dcterms:W3CDTF">2025-09-18T18:48:00Z</dcterms:modified>
  <cp:category/>
</cp:coreProperties>
</file>